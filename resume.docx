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r>
        <w:t>Name: Priyanshu</w:t>
      </w:r>
    </w:p>
    <w:p>
      <w:r>
        <w:t>Role: Data Scientist</w:t>
      </w:r>
    </w:p>
    <w:p>
      <w:r>
        <w:t>Email: priyanshu@example.com</w:t>
      </w:r>
    </w:p>
    <w:p>
      <w:pPr>
        <w:pStyle w:val="Heading2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NLP</w:t>
      </w:r>
    </w:p>
    <w:p>
      <w:pPr>
        <w:pStyle w:val="ListBullet"/>
      </w:pPr>
      <w:r>
        <w:t>Streamlit</w:t>
      </w:r>
    </w:p>
    <w:p>
      <w:pPr>
        <w:pStyle w:val="ListBullet"/>
      </w:pPr>
      <w:r>
        <w:t>SQL</w:t>
      </w:r>
    </w:p>
    <w:p>
      <w:pPr>
        <w:pStyle w:val="Heading2"/>
      </w:pPr>
      <w:r>
        <w:t>Experience</w:t>
      </w:r>
    </w:p>
    <w:p>
      <w:pPr>
        <w:pStyle w:val="ListBullet"/>
      </w:pPr>
      <w:r>
        <w:t>Built a Brain Tumor Detection model using CNNs</w:t>
      </w:r>
    </w:p>
    <w:p>
      <w:pPr>
        <w:pStyle w:val="ListBullet"/>
      </w:pPr>
      <w:r>
        <w:t>Developed MedVision, a Streamlit-based healthcare app</w:t>
      </w:r>
    </w:p>
    <w:p>
      <w:pPr>
        <w:pStyle w:val="ListBullet"/>
      </w:pPr>
      <w:r>
        <w:t>Internship at XYZ Company as Data Analyst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